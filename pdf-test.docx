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92580" cy="95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95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0" w:lineRule="exact" w:before="24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PDF Test File </w:t>
      </w:r>
    </w:p>
    <w:p>
      <w:pPr>
        <w:autoSpaceDN w:val="0"/>
        <w:autoSpaceDE w:val="0"/>
        <w:widowControl/>
        <w:spacing w:line="240" w:lineRule="auto" w:before="26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Congratulations, your computer is equipped with a PDF (Portable Document Format)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reader!  You should be able to view any of the PDF documents and forms available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our site.  PDF forms are indicated by these icons: </w:t>
      </w:r>
      <w:r>
        <w:drawing>
          <wp:inline xmlns:a="http://schemas.openxmlformats.org/drawingml/2006/main" xmlns:pic="http://schemas.openxmlformats.org/drawingml/2006/picture">
            <wp:extent cx="119379" cy="88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379" cy="888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or  </w:t>
      </w:r>
      <w:r>
        <w:drawing>
          <wp:inline xmlns:a="http://schemas.openxmlformats.org/drawingml/2006/main" xmlns:pic="http://schemas.openxmlformats.org/drawingml/2006/picture">
            <wp:extent cx="1524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274" w:after="0"/>
        <w:ind w:left="0" w:right="576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Yukon Department of Education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Box 2703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Whitehorse,Yukon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Canada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Y1A 2C6 </w:t>
      </w:r>
    </w:p>
    <w:p>
      <w:pPr>
        <w:autoSpaceDN w:val="0"/>
        <w:autoSpaceDE w:val="0"/>
        <w:widowControl/>
        <w:spacing w:line="330" w:lineRule="exact" w:before="22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Please visit our website at:  </w:t>
      </w:r>
      <w:r>
        <w:rPr>
          <w:rFonts w:ascii="ArialMT" w:hAnsi="ArialMT" w:eastAsia="ArialMT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http://www.education.gov.yk.ca/</w:t>
          </w:r>
        </w:hyperlink>
      </w:r>
    </w:p>
    <w:sectPr w:rsidR="00FC693F" w:rsidRPr="0006063C" w:rsidSect="00034616">
      <w:pgSz w:w="12240" w:h="15840"/>
      <w:pgMar w:top="54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www.education.gov.yk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